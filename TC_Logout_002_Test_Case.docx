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Manual Test Case</w:t>
      </w:r>
    </w:p>
    <w:p>
      <w:pPr>
        <w:pStyle w:val="Heading2"/>
      </w:pPr>
      <w:r>
        <w:t>Test Case ID:</w:t>
      </w:r>
    </w:p>
    <w:p>
      <w:r>
        <w:t>TC_Logout_002</w:t>
      </w:r>
    </w:p>
    <w:p>
      <w:pPr>
        <w:pStyle w:val="Heading2"/>
      </w:pPr>
      <w:r>
        <w:t>Title:</w:t>
      </w:r>
    </w:p>
    <w:p>
      <w:r>
        <w:t>Verify Logout button placement and functionality</w:t>
      </w:r>
    </w:p>
    <w:p>
      <w:pPr>
        <w:pStyle w:val="Heading2"/>
      </w:pPr>
      <w:r>
        <w:t>Module:</w:t>
      </w:r>
    </w:p>
    <w:p>
      <w:r>
        <w:t>User Interface / Navigation</w:t>
      </w:r>
    </w:p>
    <w:p>
      <w:pPr>
        <w:pStyle w:val="Heading2"/>
      </w:pPr>
      <w:r>
        <w:t>Test Designed By:</w:t>
      </w:r>
    </w:p>
    <w:p>
      <w:r>
        <w:t>Oksana Salaznikova</w:t>
      </w:r>
    </w:p>
    <w:p>
      <w:pPr>
        <w:pStyle w:val="Heading2"/>
      </w:pPr>
      <w:r>
        <w:t>Preconditions:</w:t>
      </w:r>
    </w:p>
    <w:p>
      <w:r>
        <w:t>User is logged in and viewing the dashboard or home screen</w:t>
      </w:r>
    </w:p>
    <w:p>
      <w:pPr>
        <w:pStyle w:val="Heading2"/>
      </w:pPr>
      <w:r>
        <w:t>Test Steps:</w:t>
      </w:r>
    </w:p>
    <w:p>
      <w:r>
        <w:t>1. Login to the application</w:t>
        <w:br/>
        <w:t>2. Locate the Logout button on the screen</w:t>
        <w:br/>
        <w:t>3. Verify its position</w:t>
        <w:br/>
        <w:t>4. Click the Logout button</w:t>
        <w:br/>
        <w:t>5. Observe the result</w:t>
      </w:r>
    </w:p>
    <w:p>
      <w:pPr>
        <w:pStyle w:val="Heading2"/>
      </w:pPr>
      <w:r>
        <w:t>Expected Result:</w:t>
      </w:r>
    </w:p>
    <w:p>
      <w:r>
        <w:t>- Logout button is visible and clickable</w:t>
        <w:br/>
        <w:t>- It is located at the top-right corner of the screen (aligned at a right angle)</w:t>
        <w:br/>
        <w:t>- When clicked, user is logged out and redirected to the login screen</w:t>
        <w:br/>
        <w:t>- Session is terminated</w:t>
      </w:r>
    </w:p>
    <w:p>
      <w:pPr>
        <w:pStyle w:val="Heading2"/>
      </w:pPr>
      <w:r>
        <w:t>Actual Result:</w:t>
      </w:r>
    </w:p>
    <w:p>
      <w:r>
        <w:t>Logout button is not located in the top-right corner. It is difficult to find and not clearly visible.</w:t>
      </w:r>
    </w:p>
    <w:p>
      <w:pPr>
        <w:pStyle w:val="Heading2"/>
      </w:pPr>
      <w:r>
        <w:t>Status:</w:t>
      </w:r>
    </w:p>
    <w:p>
      <w:r>
        <w:t>Fail</w:t>
      </w:r>
    </w:p>
    <w:p>
      <w:pPr>
        <w:pStyle w:val="Heading2"/>
      </w:pPr>
      <w:r>
        <w:t>Severity:</w:t>
      </w:r>
    </w:p>
    <w:p>
      <w:r>
        <w:t>Low (UI Placement)</w:t>
      </w:r>
    </w:p>
    <w:p>
      <w:pPr>
        <w:pStyle w:val="Heading2"/>
      </w:pPr>
      <w:r>
        <w:t>Priority:</w:t>
      </w:r>
    </w:p>
    <w:p>
      <w:r>
        <w:t>Medium</w:t>
      </w:r>
    </w:p>
    <w:p>
      <w:pPr>
        <w:pStyle w:val="Heading2"/>
      </w:pPr>
      <w:r>
        <w:t>Test Type:</w:t>
      </w:r>
    </w:p>
    <w:p>
      <w:r>
        <w:t>UI/UX + Functional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